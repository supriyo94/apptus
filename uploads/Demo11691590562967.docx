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l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hunk.xhtml" ContentType="text/ht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aFChunk" Target="../chunk.xht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A8EBE5-5F75-46F6-92ED-82A307F45ECE}"/>
</file>

<file path=customXml/itemProps2.xml><?xml version="1.0" encoding="utf-8"?>
<ds:datastoreItem xmlns:ds="http://schemas.openxmlformats.org/officeDocument/2006/customXml" ds:itemID="{1274B997-6D08-4999-938E-4997272B16BE}"/>
</file>

<file path=customXml/itemProps3.xml><?xml version="1.0" encoding="utf-8"?>
<ds:datastoreItem xmlns:ds="http://schemas.openxmlformats.org/officeDocument/2006/customXml" ds:itemID="{9F37EC96-CD61-4E3E-A575-0995351E859D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